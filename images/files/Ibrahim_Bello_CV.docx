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Ibrahim Bello</w:t>
      </w:r>
    </w:p>
    <w:p>
      <w:r>
        <w:t>Web Developer | Full Stack Enthusiast</w:t>
        <w:br/>
      </w:r>
      <w:r>
        <w:rPr>
          <w:b/>
        </w:rPr>
        <w:t>Email: ibronmu@gmail.com | GitHub | LinkedIn | Twitter</w:t>
        <w:br/>
      </w:r>
      <w:r>
        <w:t>Location: Nigeria | Open to Remote &amp; On-site Roles</w:t>
        <w:br/>
      </w:r>
    </w:p>
    <w:p>
      <w:pPr>
        <w:pStyle w:val="Heading1"/>
      </w:pPr>
      <w:r>
        <w:rPr>
          <w:rFonts w:ascii="Calibri" w:hAnsi="Calibri"/>
          <w:sz w:val="28"/>
        </w:rPr>
        <w:t>Profile Summary</w:t>
      </w:r>
    </w:p>
    <w:p>
      <w:r>
        <w:t>Passionate Web Developer with a flair for clean, efficient code and creative problem-solving. I specialize in building responsive, real-world web applications using modern tools and frameworks. With a background in Computer Science Education, I combine technical expertise with strong communication and collaboration skills.</w:t>
      </w:r>
    </w:p>
    <w:p>
      <w:pPr>
        <w:pStyle w:val="Heading1"/>
      </w:pPr>
      <w:r>
        <w:rPr>
          <w:rFonts w:ascii="Calibri" w:hAnsi="Calibri"/>
          <w:sz w:val="28"/>
        </w:rPr>
        <w:t>Technical Skills</w:t>
      </w:r>
    </w:p>
    <w:p>
      <w:r>
        <w:t>Front-End: HTML5, CSS3, JavaScript, React, WordPress</w:t>
      </w:r>
    </w:p>
    <w:p>
      <w:r>
        <w:t>Back-End: Node.js, Express.js</w:t>
      </w:r>
    </w:p>
    <w:p>
      <w:r>
        <w:t>Tools &amp; Other: Git, GitHub, Visual Studio Code</w:t>
      </w:r>
    </w:p>
    <w:p>
      <w:pPr>
        <w:pStyle w:val="Heading1"/>
      </w:pPr>
      <w:r>
        <w:rPr>
          <w:rFonts w:ascii="Calibri" w:hAnsi="Calibri"/>
          <w:sz w:val="28"/>
        </w:rPr>
        <w:t>Soft Skills</w:t>
      </w:r>
    </w:p>
    <w:p>
      <w:r>
        <w:t>Teaching, Sales, Communication, Team Collaboration</w:t>
      </w:r>
    </w:p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r>
        <w:t>B.Sc (Ed) Computer Science</w:t>
        <w:br/>
        <w:t>Sokoto State University (2022 – 2026)</w:t>
        <w:br/>
        <w:t>Relevant coursework: Web Development, Algorithms, Data Structures, Networking, Curriculum &amp; Instruction, Software Engineering, Teaching Methods, Research, Educational Management</w:t>
      </w:r>
    </w:p>
    <w:p>
      <w:r>
        <w:t>Full Stack Web Development (Cohort 3)</w:t>
        <w:br/>
        <w:t>3MTT Program (2025)</w:t>
        <w:br/>
        <w:t>Focus: HTML5, CSS3, JavaScript, React, Node.js, Express</w:t>
      </w:r>
    </w:p>
    <w:p>
      <w:pPr>
        <w:pStyle w:val="Heading1"/>
      </w:pPr>
      <w:r>
        <w:rPr>
          <w:rFonts w:ascii="Calibri" w:hAnsi="Calibri"/>
          <w:sz w:val="28"/>
        </w:rPr>
        <w:t>Projects</w:t>
      </w:r>
    </w:p>
    <w:p>
      <w:r>
        <w:t>Movie Recommendation App</w:t>
        <w:br/>
        <w:t>GitHub: [Link]</w:t>
        <w:br/>
        <w:t>- Full-stack platform using OMDb API</w:t>
        <w:br/>
        <w:t>- User login, movie search, liking &amp; personalized recommendations</w:t>
        <w:br/>
        <w:t>- Filters by genre &amp; year</w:t>
      </w:r>
    </w:p>
    <w:p>
      <w:r>
        <w:t>Real-Time Chat App</w:t>
        <w:br/>
        <w:t>GitHub: [Link]</w:t>
        <w:br/>
        <w:t>- Supports instant messaging and multiple chat rooms</w:t>
        <w:br/>
        <w:t>- Built with real-time communication features</w:t>
        <w:br/>
        <w:t>- Secure authentication and clean interface</w:t>
      </w:r>
    </w:p>
    <w:p>
      <w:r>
        <w:t>To-Do List Manager</w:t>
        <w:br/>
        <w:t>GitHub: [Link]</w:t>
        <w:br/>
        <w:t>- Simple productivity tool</w:t>
        <w:br/>
        <w:t>- Add, view, edit, and delete tasks</w:t>
        <w:br/>
        <w:t>- Intuitive and responsive UI</w:t>
      </w:r>
    </w:p>
    <w:p>
      <w:pPr>
        <w:pStyle w:val="Heading1"/>
      </w:pPr>
      <w:r>
        <w:rPr>
          <w:rFonts w:ascii="Calibri" w:hAnsi="Calibri"/>
          <w:sz w:val="28"/>
        </w:rPr>
        <w:t>Tech Passions &amp; Interests</w:t>
      </w:r>
    </w:p>
    <w:p>
      <w:r>
        <w:t>- Solving real-world problems through web apps</w:t>
        <w:br/>
        <w:t>- Writing clean and elegant code</w:t>
        <w:br/>
        <w:t>- Mentoring and sharing knowledge</w:t>
        <w:br/>
        <w:t>- Exploring AI/ML integration in web dev</w:t>
        <w:br/>
        <w:t>- Open-source contributions</w:t>
      </w:r>
    </w:p>
    <w:p>
      <w:pPr>
        <w:pStyle w:val="Heading1"/>
      </w:pPr>
      <w:r>
        <w:rPr>
          <w:rFonts w:ascii="Calibri" w:hAnsi="Calibri"/>
          <w:sz w:val="28"/>
        </w:rPr>
        <w:t>Let's Connect</w:t>
      </w:r>
    </w:p>
    <w:p>
      <w:r>
        <w:t>Open to:</w:t>
        <w:br/>
        <w:t>- New roles</w:t>
        <w:br/>
        <w:t>- Collaboration</w:t>
        <w:br/>
        <w:t>- Technical discussions</w:t>
        <w:br/>
        <w:t>- Feedback</w:t>
        <w:br/>
        <w:t>Email: ibronmu@gmail.com</w:t>
        <w:br/>
        <w:t>GitHub / LinkedIn / Twitter: [Links to be added]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